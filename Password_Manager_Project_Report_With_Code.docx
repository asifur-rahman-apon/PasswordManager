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A899" w14:textId="77777777" w:rsidR="006E5257" w:rsidRDefault="006E5257" w:rsidP="006E5257">
      <w:pPr>
        <w:pStyle w:val="Title"/>
        <w:jc w:val="center"/>
      </w:pPr>
    </w:p>
    <w:p w14:paraId="4BE44FE6" w14:textId="77777777" w:rsidR="006E5257" w:rsidRDefault="006E5257" w:rsidP="006E5257">
      <w:pPr>
        <w:pStyle w:val="Title"/>
        <w:jc w:val="center"/>
      </w:pPr>
    </w:p>
    <w:p w14:paraId="4D29F86E" w14:textId="10D9F749" w:rsidR="003322FE" w:rsidRDefault="002E4286" w:rsidP="006E5257">
      <w:pPr>
        <w:pStyle w:val="Title"/>
        <w:jc w:val="center"/>
      </w:pPr>
      <w:r>
        <w:t>Password Manager Project Report</w:t>
      </w:r>
    </w:p>
    <w:p w14:paraId="6DBD8D8C" w14:textId="77777777" w:rsidR="006E5257" w:rsidRDefault="006E5257">
      <w:pPr>
        <w:pStyle w:val="Heading2"/>
      </w:pPr>
    </w:p>
    <w:p w14:paraId="5A8F6E58" w14:textId="77777777" w:rsidR="006E5257" w:rsidRDefault="006E5257">
      <w:pPr>
        <w:pStyle w:val="Heading2"/>
        <w:rPr>
          <w:rFonts w:asciiTheme="minorHAnsi" w:hAnsiTheme="minorHAnsi"/>
          <w:sz w:val="32"/>
          <w:szCs w:val="32"/>
        </w:rPr>
      </w:pPr>
    </w:p>
    <w:p w14:paraId="5E2C74C4" w14:textId="28D3A5E1" w:rsidR="003322FE" w:rsidRPr="006E5257" w:rsidRDefault="002E4286">
      <w:pPr>
        <w:pStyle w:val="Heading2"/>
        <w:rPr>
          <w:rFonts w:asciiTheme="minorHAnsi" w:hAnsiTheme="minorHAnsi"/>
          <w:sz w:val="32"/>
          <w:szCs w:val="32"/>
        </w:rPr>
      </w:pPr>
      <w:r w:rsidRPr="006E5257">
        <w:rPr>
          <w:rFonts w:asciiTheme="minorHAnsi" w:hAnsiTheme="minorHAnsi"/>
          <w:sz w:val="32"/>
          <w:szCs w:val="32"/>
        </w:rPr>
        <w:t>Course Name:</w:t>
      </w:r>
    </w:p>
    <w:p w14:paraId="4E656944" w14:textId="6779DB77" w:rsidR="006E5257" w:rsidRPr="0042362A" w:rsidRDefault="006E5257" w:rsidP="0042362A">
      <w:pPr>
        <w:spacing w:after="0" w:line="240" w:lineRule="auto"/>
        <w:rPr>
          <w:rFonts w:ascii="Times New Roman" w:eastAsia="Times New Roman" w:hAnsi="Times New Roman" w:cs="Times New Roman"/>
          <w:color w:val="555555"/>
          <w:sz w:val="28"/>
          <w:szCs w:val="28"/>
        </w:rPr>
      </w:pPr>
      <w:r w:rsidRPr="006E5257">
        <w:rPr>
          <w:rFonts w:ascii="Source Sans Pro" w:eastAsia="Times New Roman" w:hAnsi="Source Sans Pro" w:cs="Times New Roman"/>
          <w:color w:val="555555"/>
        </w:rPr>
        <w:br/>
      </w:r>
      <w:r w:rsidRPr="006E5257">
        <w:rPr>
          <w:rFonts w:ascii="Times New Roman" w:eastAsia="Times New Roman" w:hAnsi="Times New Roman" w:cs="Times New Roman"/>
          <w:color w:val="000000" w:themeColor="text1"/>
          <w:sz w:val="28"/>
          <w:szCs w:val="28"/>
        </w:rPr>
        <w:t>CSE 215 Programming Language II</w:t>
      </w:r>
      <w:r w:rsidR="0042362A" w:rsidRPr="0042362A">
        <w:rPr>
          <w:rFonts w:ascii="Times New Roman" w:eastAsia="Times New Roman" w:hAnsi="Times New Roman" w:cs="Times New Roman"/>
          <w:color w:val="000000" w:themeColor="text1"/>
          <w:sz w:val="28"/>
          <w:szCs w:val="28"/>
        </w:rPr>
        <w:t xml:space="preserve"> Lab</w:t>
      </w:r>
    </w:p>
    <w:p w14:paraId="104E93AA" w14:textId="1BEC2C1F" w:rsidR="003322FE" w:rsidRPr="006E5257" w:rsidRDefault="002E4286">
      <w:pPr>
        <w:pStyle w:val="Heading2"/>
        <w:rPr>
          <w:rFonts w:asciiTheme="minorHAnsi" w:hAnsiTheme="minorHAnsi"/>
          <w:sz w:val="32"/>
          <w:szCs w:val="32"/>
        </w:rPr>
      </w:pPr>
      <w:r w:rsidRPr="006E5257">
        <w:rPr>
          <w:rFonts w:asciiTheme="minorHAnsi" w:hAnsiTheme="minorHAnsi"/>
          <w:sz w:val="32"/>
          <w:szCs w:val="32"/>
        </w:rPr>
        <w:t>Section:</w:t>
      </w:r>
    </w:p>
    <w:p w14:paraId="2453F450" w14:textId="48E55645" w:rsidR="006E5257" w:rsidRPr="0042362A" w:rsidRDefault="002E4286" w:rsidP="0042362A">
      <w:pPr>
        <w:rPr>
          <w:sz w:val="28"/>
          <w:szCs w:val="28"/>
        </w:rPr>
      </w:pPr>
      <w:r w:rsidRPr="0042362A">
        <w:rPr>
          <w:sz w:val="28"/>
          <w:szCs w:val="28"/>
        </w:rPr>
        <w:t xml:space="preserve">Section </w:t>
      </w:r>
      <w:r w:rsidR="006E5257" w:rsidRPr="0042362A">
        <w:rPr>
          <w:sz w:val="28"/>
          <w:szCs w:val="28"/>
        </w:rPr>
        <w:t>9</w:t>
      </w:r>
    </w:p>
    <w:p w14:paraId="2355AB61" w14:textId="238444E6" w:rsidR="003322FE" w:rsidRPr="006E5257" w:rsidRDefault="002E4286">
      <w:pPr>
        <w:pStyle w:val="Heading2"/>
        <w:rPr>
          <w:rFonts w:asciiTheme="minorHAnsi" w:hAnsiTheme="minorHAnsi"/>
          <w:sz w:val="32"/>
          <w:szCs w:val="32"/>
        </w:rPr>
      </w:pPr>
      <w:r w:rsidRPr="006E5257">
        <w:rPr>
          <w:rFonts w:asciiTheme="minorHAnsi" w:hAnsiTheme="minorHAnsi"/>
          <w:sz w:val="32"/>
          <w:szCs w:val="32"/>
        </w:rPr>
        <w:t>Instructor's Name:</w:t>
      </w:r>
    </w:p>
    <w:p w14:paraId="5160E166" w14:textId="212B8071" w:rsidR="006E5257" w:rsidRPr="0042362A" w:rsidRDefault="0031193C">
      <w:pPr>
        <w:pStyle w:val="Heading2"/>
        <w:rPr>
          <w:rFonts w:ascii="Times New Roman" w:hAnsi="Times New Roman" w:cs="Times New Roman"/>
          <w:sz w:val="28"/>
          <w:szCs w:val="28"/>
        </w:rPr>
      </w:pPr>
      <w:hyperlink r:id="rId6" w:history="1">
        <w:r w:rsidR="006E5257" w:rsidRPr="0042362A">
          <w:rPr>
            <w:rStyle w:val="usercontent"/>
            <w:rFonts w:ascii="Times New Roman" w:hAnsi="Times New Roman" w:cs="Times New Roman"/>
            <w:b w:val="0"/>
            <w:bCs w:val="0"/>
            <w:color w:val="101631"/>
            <w:sz w:val="28"/>
            <w:szCs w:val="28"/>
            <w:u w:val="single"/>
            <w:shd w:val="clear" w:color="auto" w:fill="FFFFFF"/>
          </w:rPr>
          <w:t>Saifur Rahman Durjoy</w:t>
        </w:r>
      </w:hyperlink>
    </w:p>
    <w:p w14:paraId="156B1FA2" w14:textId="5649341B" w:rsidR="003322FE" w:rsidRPr="006E5257" w:rsidRDefault="002E4286">
      <w:pPr>
        <w:pStyle w:val="Heading2"/>
        <w:rPr>
          <w:rFonts w:asciiTheme="minorHAnsi" w:hAnsiTheme="minorHAnsi"/>
          <w:sz w:val="32"/>
          <w:szCs w:val="32"/>
        </w:rPr>
      </w:pPr>
      <w:r w:rsidRPr="006E5257">
        <w:rPr>
          <w:rFonts w:asciiTheme="minorHAnsi" w:hAnsiTheme="minorHAnsi"/>
          <w:sz w:val="32"/>
          <w:szCs w:val="32"/>
        </w:rPr>
        <w:t>Group Members:</w:t>
      </w:r>
    </w:p>
    <w:p w14:paraId="49A94412" w14:textId="1085B954" w:rsidR="003322FE" w:rsidRPr="0042362A" w:rsidRDefault="002E4286">
      <w:pPr>
        <w:rPr>
          <w:color w:val="000000" w:themeColor="text1"/>
          <w:sz w:val="28"/>
          <w:szCs w:val="28"/>
        </w:rPr>
      </w:pPr>
      <w:r>
        <w:br/>
      </w:r>
      <w:r w:rsidRPr="0042362A">
        <w:rPr>
          <w:color w:val="000000" w:themeColor="text1"/>
          <w:sz w:val="28"/>
          <w:szCs w:val="28"/>
        </w:rPr>
        <w:t xml:space="preserve">Member </w:t>
      </w:r>
      <w:r w:rsidR="006E5257" w:rsidRPr="0042362A">
        <w:rPr>
          <w:color w:val="000000" w:themeColor="text1"/>
          <w:sz w:val="28"/>
          <w:szCs w:val="28"/>
        </w:rPr>
        <w:t>1</w:t>
      </w:r>
      <w:r w:rsidRPr="0042362A">
        <w:rPr>
          <w:color w:val="000000" w:themeColor="text1"/>
          <w:sz w:val="28"/>
          <w:szCs w:val="28"/>
        </w:rPr>
        <w:t xml:space="preserve"> – Asifur Rahman Apon (2512131642)</w:t>
      </w:r>
    </w:p>
    <w:p w14:paraId="261EE497" w14:textId="0A343945" w:rsidR="006E5257" w:rsidRPr="0042362A" w:rsidRDefault="006E5257">
      <w:pPr>
        <w:rPr>
          <w:color w:val="000000" w:themeColor="text1"/>
          <w:sz w:val="28"/>
          <w:szCs w:val="28"/>
        </w:rPr>
      </w:pPr>
      <w:r w:rsidRPr="0042362A">
        <w:rPr>
          <w:color w:val="000000" w:themeColor="text1"/>
          <w:sz w:val="28"/>
          <w:szCs w:val="28"/>
        </w:rPr>
        <w:t>Member 2 – Tondra Pal Joya (2511713042)</w:t>
      </w:r>
    </w:p>
    <w:p w14:paraId="2CD9DE14" w14:textId="3D29828D" w:rsidR="006E5257" w:rsidRPr="0042362A" w:rsidRDefault="006E5257">
      <w:pPr>
        <w:rPr>
          <w:color w:val="000000" w:themeColor="text1"/>
          <w:sz w:val="28"/>
          <w:szCs w:val="28"/>
        </w:rPr>
      </w:pPr>
      <w:r w:rsidRPr="0042362A">
        <w:rPr>
          <w:color w:val="000000" w:themeColor="text1"/>
          <w:sz w:val="28"/>
          <w:szCs w:val="28"/>
        </w:rPr>
        <w:t xml:space="preserve">Member 3 – </w:t>
      </w:r>
      <w:proofErr w:type="spellStart"/>
      <w:r w:rsidRPr="0042362A">
        <w:rPr>
          <w:color w:val="000000" w:themeColor="text1"/>
          <w:sz w:val="28"/>
          <w:szCs w:val="28"/>
        </w:rPr>
        <w:t>Ifte</w:t>
      </w:r>
      <w:proofErr w:type="spellEnd"/>
      <w:r w:rsidRPr="0042362A">
        <w:rPr>
          <w:color w:val="000000" w:themeColor="text1"/>
          <w:sz w:val="28"/>
          <w:szCs w:val="28"/>
        </w:rPr>
        <w:t xml:space="preserve"> Khairul Islam Ariyan (2423347642)</w:t>
      </w:r>
    </w:p>
    <w:p w14:paraId="53C150C7" w14:textId="1CEB2DB1" w:rsidR="006E5257" w:rsidRDefault="006E5257">
      <w:pPr>
        <w:pStyle w:val="Heading2"/>
      </w:pPr>
    </w:p>
    <w:p w14:paraId="0544B373" w14:textId="77777777" w:rsidR="0042362A" w:rsidRPr="0042362A" w:rsidRDefault="0042362A" w:rsidP="0042362A"/>
    <w:p w14:paraId="7DA5458B" w14:textId="28881B16" w:rsidR="003322FE" w:rsidRPr="006E5257" w:rsidRDefault="002E4286">
      <w:pPr>
        <w:pStyle w:val="Heading2"/>
        <w:rPr>
          <w:rFonts w:asciiTheme="minorHAnsi" w:hAnsiTheme="minorHAnsi"/>
          <w:sz w:val="32"/>
          <w:szCs w:val="32"/>
        </w:rPr>
      </w:pPr>
      <w:r w:rsidRPr="006E5257">
        <w:rPr>
          <w:rFonts w:asciiTheme="minorHAnsi" w:hAnsiTheme="minorHAnsi"/>
          <w:sz w:val="32"/>
          <w:szCs w:val="32"/>
        </w:rPr>
        <w:t>Submission Date:</w:t>
      </w:r>
    </w:p>
    <w:p w14:paraId="276A5BC4" w14:textId="52203728" w:rsidR="006E5257" w:rsidRDefault="002E4286" w:rsidP="0042362A">
      <w:pPr>
        <w:rPr>
          <w:sz w:val="28"/>
          <w:szCs w:val="28"/>
        </w:rPr>
      </w:pPr>
      <w:r w:rsidRPr="0042362A">
        <w:rPr>
          <w:sz w:val="28"/>
          <w:szCs w:val="28"/>
        </w:rPr>
        <w:t>1</w:t>
      </w:r>
      <w:r w:rsidR="006E5257" w:rsidRPr="0042362A">
        <w:rPr>
          <w:sz w:val="28"/>
          <w:szCs w:val="28"/>
        </w:rPr>
        <w:t>7</w:t>
      </w:r>
      <w:r w:rsidRPr="0042362A">
        <w:rPr>
          <w:sz w:val="28"/>
          <w:szCs w:val="28"/>
        </w:rPr>
        <w:t xml:space="preserve"> August 2025</w:t>
      </w:r>
    </w:p>
    <w:p w14:paraId="38F0CDFA" w14:textId="77777777" w:rsidR="0042362A" w:rsidRPr="0042362A" w:rsidRDefault="0042362A" w:rsidP="0042362A">
      <w:pPr>
        <w:rPr>
          <w:sz w:val="28"/>
          <w:szCs w:val="28"/>
        </w:rPr>
      </w:pPr>
    </w:p>
    <w:p w14:paraId="2D4AA673" w14:textId="35CAF1E8" w:rsidR="00D9281F" w:rsidRPr="0031193C" w:rsidRDefault="002E4286" w:rsidP="002E4286">
      <w:pPr>
        <w:pStyle w:val="Heading1"/>
        <w:rPr>
          <w:sz w:val="32"/>
          <w:szCs w:val="32"/>
        </w:rPr>
      </w:pPr>
      <w:r w:rsidRPr="0031193C">
        <w:rPr>
          <w:sz w:val="32"/>
          <w:szCs w:val="32"/>
        </w:rPr>
        <w:lastRenderedPageBreak/>
        <w:t>Abstract</w:t>
      </w:r>
    </w:p>
    <w:p w14:paraId="643AC35B" w14:textId="1CC57FE9" w:rsidR="003322FE" w:rsidRPr="0031193C" w:rsidRDefault="002E4286">
      <w:pPr>
        <w:rPr>
          <w:sz w:val="24"/>
          <w:szCs w:val="24"/>
        </w:rPr>
      </w:pPr>
      <w:r w:rsidRPr="0031193C">
        <w:rPr>
          <w:sz w:val="24"/>
          <w:szCs w:val="24"/>
        </w:rPr>
        <w:t>This project is a Password Manager application developed using Java. It allows users to securely store, manage, and retrieve their credentials with robust encryption and authentication mechanisms. The system provides a secure storage vault, password generation utilities, and user-friendly interfaces for effective credential management.</w:t>
      </w:r>
    </w:p>
    <w:p w14:paraId="617FD3DE" w14:textId="253EBBAF" w:rsidR="00D9281F" w:rsidRPr="0031193C" w:rsidRDefault="002E4286" w:rsidP="00D9281F">
      <w:pPr>
        <w:pStyle w:val="Heading1"/>
        <w:rPr>
          <w:sz w:val="32"/>
          <w:szCs w:val="32"/>
        </w:rPr>
      </w:pPr>
      <w:r w:rsidRPr="0031193C">
        <w:rPr>
          <w:sz w:val="32"/>
          <w:szCs w:val="32"/>
        </w:rPr>
        <w:t>Introduction</w:t>
      </w:r>
    </w:p>
    <w:p w14:paraId="7306EE4F" w14:textId="72B2EFE7" w:rsidR="00D9281F" w:rsidRPr="0031193C" w:rsidRDefault="002E4286" w:rsidP="002E4286">
      <w:pPr>
        <w:pStyle w:val="Heading2"/>
        <w:rPr>
          <w:sz w:val="32"/>
          <w:szCs w:val="32"/>
        </w:rPr>
      </w:pPr>
      <w:r w:rsidRPr="0031193C">
        <w:rPr>
          <w:sz w:val="32"/>
          <w:szCs w:val="32"/>
        </w:rPr>
        <w:t>Objective of the Project:</w:t>
      </w:r>
    </w:p>
    <w:p w14:paraId="02094C19" w14:textId="77777777" w:rsidR="0031193C" w:rsidRDefault="0031193C">
      <w:pPr>
        <w:rPr>
          <w:sz w:val="24"/>
          <w:szCs w:val="24"/>
        </w:rPr>
      </w:pPr>
    </w:p>
    <w:p w14:paraId="26E2C3BF" w14:textId="0D1537C6" w:rsidR="003322FE" w:rsidRPr="0031193C" w:rsidRDefault="002E4286">
      <w:pPr>
        <w:rPr>
          <w:sz w:val="24"/>
          <w:szCs w:val="24"/>
        </w:rPr>
      </w:pPr>
      <w:r w:rsidRPr="0031193C">
        <w:rPr>
          <w:sz w:val="24"/>
          <w:szCs w:val="24"/>
        </w:rPr>
        <w:t>The main objective of this project is to design and implement a secure Password Manager application using Object-Oriented Programming concepts. The system ensures confidentiality, integrity, and usability.</w:t>
      </w:r>
    </w:p>
    <w:p w14:paraId="207F69EE" w14:textId="55AA6E1F" w:rsidR="00D9281F" w:rsidRPr="0031193C" w:rsidRDefault="002E4286" w:rsidP="002E4286">
      <w:pPr>
        <w:pStyle w:val="Heading2"/>
        <w:rPr>
          <w:sz w:val="32"/>
          <w:szCs w:val="32"/>
        </w:rPr>
      </w:pPr>
      <w:r w:rsidRPr="0031193C">
        <w:rPr>
          <w:sz w:val="32"/>
          <w:szCs w:val="32"/>
        </w:rPr>
        <w:t>Background and Significance:</w:t>
      </w:r>
    </w:p>
    <w:p w14:paraId="4FD72E3A" w14:textId="77777777" w:rsidR="0031193C" w:rsidRDefault="0031193C">
      <w:pPr>
        <w:rPr>
          <w:sz w:val="24"/>
          <w:szCs w:val="24"/>
        </w:rPr>
      </w:pPr>
    </w:p>
    <w:p w14:paraId="0E24A982" w14:textId="2B5DFD9D" w:rsidR="003322FE" w:rsidRPr="0031193C" w:rsidRDefault="002E4286">
      <w:pPr>
        <w:rPr>
          <w:sz w:val="24"/>
          <w:szCs w:val="24"/>
        </w:rPr>
      </w:pPr>
      <w:r w:rsidRPr="0031193C">
        <w:rPr>
          <w:sz w:val="24"/>
          <w:szCs w:val="24"/>
        </w:rPr>
        <w:t>As online services grow, managing multiple strong passwords becomes challenging. This project addresses this problem by providing a secure password vault, reducing password reuse</w:t>
      </w:r>
      <w:r w:rsidR="00D9281F" w:rsidRPr="0031193C">
        <w:rPr>
          <w:sz w:val="24"/>
          <w:szCs w:val="24"/>
        </w:rPr>
        <w:t>,</w:t>
      </w:r>
      <w:r w:rsidRPr="0031193C">
        <w:rPr>
          <w:sz w:val="24"/>
          <w:szCs w:val="24"/>
        </w:rPr>
        <w:t xml:space="preserve"> and improving overall security.</w:t>
      </w:r>
    </w:p>
    <w:p w14:paraId="48AFCA53" w14:textId="6E5082CD" w:rsidR="00D9281F" w:rsidRPr="0031193C" w:rsidRDefault="002E4286" w:rsidP="002E4286">
      <w:pPr>
        <w:pStyle w:val="Heading1"/>
        <w:rPr>
          <w:sz w:val="32"/>
          <w:szCs w:val="32"/>
        </w:rPr>
      </w:pPr>
      <w:r w:rsidRPr="0031193C">
        <w:rPr>
          <w:sz w:val="32"/>
          <w:szCs w:val="32"/>
        </w:rPr>
        <w:t>Features and Implementation</w:t>
      </w:r>
    </w:p>
    <w:p w14:paraId="15F677C8" w14:textId="77777777" w:rsidR="0031193C" w:rsidRDefault="0031193C" w:rsidP="0031193C">
      <w:pPr>
        <w:rPr>
          <w:sz w:val="24"/>
          <w:szCs w:val="24"/>
        </w:rPr>
      </w:pPr>
    </w:p>
    <w:p w14:paraId="053A5395" w14:textId="79B4538E" w:rsidR="0031193C" w:rsidRPr="0031193C" w:rsidRDefault="002E4286" w:rsidP="0031193C">
      <w:pPr>
        <w:rPr>
          <w:sz w:val="24"/>
          <w:szCs w:val="24"/>
        </w:rPr>
      </w:pPr>
      <w:r w:rsidRPr="0031193C">
        <w:rPr>
          <w:sz w:val="24"/>
          <w:szCs w:val="24"/>
        </w:rPr>
        <w:t>The Password Manager consists of the following key features:</w:t>
      </w:r>
      <w:r w:rsidRPr="0031193C">
        <w:rPr>
          <w:sz w:val="24"/>
          <w:szCs w:val="24"/>
        </w:rPr>
        <w:br/>
        <w:t>1. User Registration &amp; Login (Member</w:t>
      </w:r>
      <w:r w:rsidR="00794E94" w:rsidRPr="0031193C">
        <w:rPr>
          <w:sz w:val="24"/>
          <w:szCs w:val="24"/>
        </w:rPr>
        <w:t xml:space="preserve"> 3</w:t>
      </w:r>
      <w:r w:rsidRPr="0031193C">
        <w:rPr>
          <w:sz w:val="24"/>
          <w:szCs w:val="24"/>
        </w:rPr>
        <w:t>)</w:t>
      </w:r>
      <w:r w:rsidRPr="0031193C">
        <w:rPr>
          <w:sz w:val="24"/>
          <w:szCs w:val="24"/>
        </w:rPr>
        <w:br/>
        <w:t xml:space="preserve">2. Encryption &amp; Key Management (Member </w:t>
      </w:r>
      <w:r w:rsidR="00794E94" w:rsidRPr="0031193C">
        <w:rPr>
          <w:sz w:val="24"/>
          <w:szCs w:val="24"/>
        </w:rPr>
        <w:t>3</w:t>
      </w:r>
      <w:r w:rsidRPr="0031193C">
        <w:rPr>
          <w:sz w:val="24"/>
          <w:szCs w:val="24"/>
        </w:rPr>
        <w:t>)</w:t>
      </w:r>
      <w:r w:rsidRPr="0031193C">
        <w:rPr>
          <w:sz w:val="24"/>
          <w:szCs w:val="24"/>
        </w:rPr>
        <w:br/>
        <w:t xml:space="preserve">3. Storage Layer for Users &amp; Vaults (Member </w:t>
      </w:r>
      <w:r w:rsidR="00794E94" w:rsidRPr="0031193C">
        <w:rPr>
          <w:sz w:val="24"/>
          <w:szCs w:val="24"/>
        </w:rPr>
        <w:t>3</w:t>
      </w:r>
      <w:r w:rsidRPr="0031193C">
        <w:rPr>
          <w:sz w:val="24"/>
          <w:szCs w:val="24"/>
        </w:rPr>
        <w:t>)</w:t>
      </w:r>
      <w:r w:rsidRPr="0031193C">
        <w:rPr>
          <w:sz w:val="24"/>
          <w:szCs w:val="24"/>
        </w:rPr>
        <w:br/>
        <w:t xml:space="preserve">4. Session Timeout / Auto-Lock (Member </w:t>
      </w:r>
      <w:r w:rsidR="00794E94" w:rsidRPr="0031193C">
        <w:rPr>
          <w:sz w:val="24"/>
          <w:szCs w:val="24"/>
        </w:rPr>
        <w:t>3</w:t>
      </w:r>
      <w:r w:rsidRPr="0031193C">
        <w:rPr>
          <w:sz w:val="24"/>
          <w:szCs w:val="24"/>
        </w:rPr>
        <w:t>)</w:t>
      </w:r>
      <w:r w:rsidRPr="0031193C">
        <w:rPr>
          <w:sz w:val="24"/>
          <w:szCs w:val="24"/>
        </w:rPr>
        <w:br/>
        <w:t>5. Credential CRUD Operations (Member 2)</w:t>
      </w:r>
      <w:r w:rsidRPr="0031193C">
        <w:rPr>
          <w:sz w:val="24"/>
          <w:szCs w:val="24"/>
        </w:rPr>
        <w:br/>
        <w:t>6. Clipboard Operations (Member 2)</w:t>
      </w:r>
      <w:r w:rsidRPr="0031193C">
        <w:rPr>
          <w:sz w:val="24"/>
          <w:szCs w:val="24"/>
        </w:rPr>
        <w:br/>
        <w:t>7. Search &amp; Filtering (Member 2)</w:t>
      </w:r>
      <w:r w:rsidRPr="0031193C">
        <w:rPr>
          <w:sz w:val="24"/>
          <w:szCs w:val="24"/>
        </w:rPr>
        <w:br/>
        <w:t>8. Password Generator &amp; Strength Checker (Member 2)</w:t>
      </w:r>
      <w:r w:rsidRPr="0031193C">
        <w:rPr>
          <w:sz w:val="24"/>
          <w:szCs w:val="24"/>
        </w:rPr>
        <w:br/>
        <w:t xml:space="preserve">9. Main Application UI (Member </w:t>
      </w:r>
      <w:r w:rsidR="00794E94" w:rsidRPr="0031193C">
        <w:rPr>
          <w:sz w:val="24"/>
          <w:szCs w:val="24"/>
        </w:rPr>
        <w:t>1</w:t>
      </w:r>
      <w:r w:rsidRPr="0031193C">
        <w:rPr>
          <w:sz w:val="24"/>
          <w:szCs w:val="24"/>
        </w:rPr>
        <w:t>)</w:t>
      </w:r>
      <w:r w:rsidRPr="0031193C">
        <w:rPr>
          <w:sz w:val="24"/>
          <w:szCs w:val="24"/>
        </w:rPr>
        <w:br/>
        <w:t xml:space="preserve">10. Settings Page (Member </w:t>
      </w:r>
      <w:r w:rsidR="00794E94" w:rsidRPr="0031193C">
        <w:rPr>
          <w:sz w:val="24"/>
          <w:szCs w:val="24"/>
        </w:rPr>
        <w:t>1</w:t>
      </w:r>
      <w:r w:rsidRPr="0031193C">
        <w:rPr>
          <w:sz w:val="24"/>
          <w:szCs w:val="24"/>
        </w:rPr>
        <w:t>)</w:t>
      </w:r>
      <w:r w:rsidRPr="0031193C">
        <w:rPr>
          <w:sz w:val="24"/>
          <w:szCs w:val="24"/>
        </w:rPr>
        <w:br/>
        <w:t xml:space="preserve">11. Import/Export Vault (Member </w:t>
      </w:r>
      <w:r w:rsidR="00794E94" w:rsidRPr="0031193C">
        <w:rPr>
          <w:sz w:val="24"/>
          <w:szCs w:val="24"/>
        </w:rPr>
        <w:t>1</w:t>
      </w:r>
      <w:r w:rsidRPr="0031193C">
        <w:rPr>
          <w:sz w:val="24"/>
          <w:szCs w:val="24"/>
        </w:rPr>
        <w:t>)</w:t>
      </w:r>
      <w:r w:rsidRPr="0031193C">
        <w:rPr>
          <w:sz w:val="24"/>
          <w:szCs w:val="24"/>
        </w:rPr>
        <w:br/>
        <w:t xml:space="preserve">12. Error Handling &amp; Validation (Member </w:t>
      </w:r>
      <w:r w:rsidR="00794E94" w:rsidRPr="0031193C">
        <w:rPr>
          <w:sz w:val="24"/>
          <w:szCs w:val="24"/>
        </w:rPr>
        <w:t>1</w:t>
      </w:r>
      <w:r w:rsidRPr="0031193C">
        <w:rPr>
          <w:sz w:val="24"/>
          <w:szCs w:val="24"/>
        </w:rPr>
        <w:t>)</w:t>
      </w:r>
    </w:p>
    <w:p w14:paraId="563AE611" w14:textId="29A532BA" w:rsidR="0031193C" w:rsidRPr="0031193C" w:rsidRDefault="002E4286" w:rsidP="0031193C">
      <w:pPr>
        <w:pStyle w:val="Heading1"/>
        <w:rPr>
          <w:sz w:val="36"/>
          <w:szCs w:val="36"/>
        </w:rPr>
      </w:pPr>
      <w:r w:rsidRPr="00D9281F">
        <w:rPr>
          <w:sz w:val="36"/>
          <w:szCs w:val="36"/>
        </w:rPr>
        <w:lastRenderedPageBreak/>
        <w:t>Implementation of OOP Concepts</w:t>
      </w:r>
    </w:p>
    <w:p w14:paraId="70422D26" w14:textId="77777777" w:rsidR="0031193C" w:rsidRDefault="0031193C">
      <w:pPr>
        <w:rPr>
          <w:sz w:val="28"/>
          <w:szCs w:val="28"/>
        </w:rPr>
      </w:pPr>
    </w:p>
    <w:p w14:paraId="2A7AD33E" w14:textId="333E1897" w:rsidR="003322FE" w:rsidRPr="00D9281F" w:rsidRDefault="002E4286">
      <w:pPr>
        <w:rPr>
          <w:sz w:val="28"/>
          <w:szCs w:val="28"/>
        </w:rPr>
      </w:pPr>
      <w:r w:rsidRPr="00D9281F">
        <w:rPr>
          <w:sz w:val="28"/>
          <w:szCs w:val="28"/>
        </w:rPr>
        <w:t>The project extensively uses Object-Oriented Programming concepts:</w:t>
      </w:r>
      <w:r w:rsidRPr="00D9281F">
        <w:rPr>
          <w:sz w:val="28"/>
          <w:szCs w:val="28"/>
        </w:rPr>
        <w:br/>
        <w:t>- Encapsulation: User data and credentials are securely managed in classes with controlled access.</w:t>
      </w:r>
      <w:r w:rsidRPr="00D9281F">
        <w:rPr>
          <w:sz w:val="28"/>
          <w:szCs w:val="28"/>
        </w:rPr>
        <w:br/>
        <w:t>- Inheritance: Common utility functions and exceptions extend base classes.</w:t>
      </w:r>
      <w:r w:rsidRPr="00D9281F">
        <w:rPr>
          <w:sz w:val="28"/>
          <w:szCs w:val="28"/>
        </w:rPr>
        <w:br/>
        <w:t>- Polymorphism: Dialogs and UI panels override methods for rendering.</w:t>
      </w:r>
      <w:r w:rsidRPr="00D9281F">
        <w:rPr>
          <w:sz w:val="28"/>
          <w:szCs w:val="28"/>
        </w:rPr>
        <w:br/>
        <w:t>- Abstraction: Interfaces and abstract methods hide complex implementations.</w:t>
      </w:r>
      <w:r w:rsidRPr="00D9281F">
        <w:rPr>
          <w:sz w:val="28"/>
          <w:szCs w:val="28"/>
        </w:rPr>
        <w:br/>
      </w:r>
    </w:p>
    <w:p w14:paraId="4506C299" w14:textId="4115DB32" w:rsidR="003322FE" w:rsidRPr="00D9281F" w:rsidRDefault="002E4286">
      <w:pPr>
        <w:pStyle w:val="Heading1"/>
        <w:rPr>
          <w:sz w:val="36"/>
          <w:szCs w:val="36"/>
        </w:rPr>
      </w:pPr>
      <w:r w:rsidRPr="00D9281F">
        <w:rPr>
          <w:sz w:val="36"/>
          <w:szCs w:val="36"/>
        </w:rPr>
        <w:t>Member Contribution</w:t>
      </w:r>
    </w:p>
    <w:tbl>
      <w:tblPr>
        <w:tblW w:w="0" w:type="auto"/>
        <w:tblLook w:val="04A0" w:firstRow="1" w:lastRow="0" w:firstColumn="1" w:lastColumn="0" w:noHBand="0" w:noVBand="1"/>
      </w:tblPr>
      <w:tblGrid>
        <w:gridCol w:w="2880"/>
        <w:gridCol w:w="2880"/>
        <w:gridCol w:w="2880"/>
      </w:tblGrid>
      <w:tr w:rsidR="003322FE" w:rsidRPr="00D9281F" w14:paraId="01505275" w14:textId="77777777">
        <w:tc>
          <w:tcPr>
            <w:tcW w:w="2880" w:type="dxa"/>
          </w:tcPr>
          <w:p w14:paraId="2F642F97" w14:textId="77BA432B" w:rsidR="003322FE" w:rsidRPr="002E4286" w:rsidRDefault="002E4286">
            <w:pPr>
              <w:rPr>
                <w:sz w:val="24"/>
                <w:szCs w:val="24"/>
              </w:rPr>
            </w:pPr>
            <w:r w:rsidRPr="002E4286">
              <w:rPr>
                <w:sz w:val="24"/>
                <w:szCs w:val="24"/>
              </w:rPr>
              <w:t>Feature/Task</w:t>
            </w:r>
          </w:p>
        </w:tc>
        <w:tc>
          <w:tcPr>
            <w:tcW w:w="2880" w:type="dxa"/>
          </w:tcPr>
          <w:p w14:paraId="31827CB0" w14:textId="1DA43EB5" w:rsidR="003322FE" w:rsidRPr="002E4286" w:rsidRDefault="002E4286">
            <w:pPr>
              <w:rPr>
                <w:sz w:val="24"/>
                <w:szCs w:val="24"/>
              </w:rPr>
            </w:pPr>
            <w:r w:rsidRPr="002E4286">
              <w:rPr>
                <w:sz w:val="24"/>
                <w:szCs w:val="24"/>
              </w:rPr>
              <w:t>Implemented By (Name &amp; ID)</w:t>
            </w:r>
          </w:p>
        </w:tc>
        <w:tc>
          <w:tcPr>
            <w:tcW w:w="2880" w:type="dxa"/>
          </w:tcPr>
          <w:p w14:paraId="75F634B1" w14:textId="2BAE1D34" w:rsidR="003322FE" w:rsidRPr="002E4286" w:rsidRDefault="002E4286">
            <w:pPr>
              <w:rPr>
                <w:sz w:val="24"/>
                <w:szCs w:val="24"/>
              </w:rPr>
            </w:pPr>
            <w:r w:rsidRPr="002E4286">
              <w:rPr>
                <w:sz w:val="24"/>
                <w:szCs w:val="24"/>
              </w:rPr>
              <w:t>Description</w:t>
            </w:r>
          </w:p>
        </w:tc>
      </w:tr>
      <w:tr w:rsidR="003322FE" w:rsidRPr="00D9281F" w14:paraId="6F18E127" w14:textId="77777777">
        <w:tc>
          <w:tcPr>
            <w:tcW w:w="2880" w:type="dxa"/>
          </w:tcPr>
          <w:p w14:paraId="0177F234" w14:textId="77777777" w:rsidR="003322FE" w:rsidRPr="002E4286" w:rsidRDefault="002E4286">
            <w:pPr>
              <w:rPr>
                <w:sz w:val="24"/>
                <w:szCs w:val="24"/>
              </w:rPr>
            </w:pPr>
            <w:r w:rsidRPr="002E4286">
              <w:rPr>
                <w:sz w:val="24"/>
                <w:szCs w:val="24"/>
              </w:rPr>
              <w:t>User &amp; Security Systems</w:t>
            </w:r>
          </w:p>
        </w:tc>
        <w:tc>
          <w:tcPr>
            <w:tcW w:w="2880" w:type="dxa"/>
          </w:tcPr>
          <w:p w14:paraId="719361FF" w14:textId="77777777" w:rsidR="003322FE" w:rsidRPr="002E4286" w:rsidRDefault="002E4286">
            <w:pPr>
              <w:rPr>
                <w:sz w:val="24"/>
                <w:szCs w:val="24"/>
              </w:rPr>
            </w:pPr>
            <w:r w:rsidRPr="002E4286">
              <w:rPr>
                <w:sz w:val="24"/>
                <w:szCs w:val="24"/>
              </w:rPr>
              <w:t>Ifte Khairul Islam Ariyan (2423347642)</w:t>
            </w:r>
          </w:p>
        </w:tc>
        <w:tc>
          <w:tcPr>
            <w:tcW w:w="2880" w:type="dxa"/>
          </w:tcPr>
          <w:p w14:paraId="3E236650" w14:textId="48BB636F" w:rsidR="003322FE" w:rsidRPr="002E4286" w:rsidRDefault="002E4286">
            <w:pPr>
              <w:rPr>
                <w:sz w:val="24"/>
                <w:szCs w:val="24"/>
              </w:rPr>
            </w:pPr>
            <w:r w:rsidRPr="002E4286">
              <w:rPr>
                <w:sz w:val="24"/>
                <w:szCs w:val="24"/>
              </w:rPr>
              <w:t xml:space="preserve">Login, registration, encryption, </w:t>
            </w:r>
            <w:r w:rsidR="00D9281F" w:rsidRPr="002E4286">
              <w:rPr>
                <w:sz w:val="24"/>
                <w:szCs w:val="24"/>
              </w:rPr>
              <w:t xml:space="preserve">and </w:t>
            </w:r>
            <w:r w:rsidRPr="002E4286">
              <w:rPr>
                <w:sz w:val="24"/>
                <w:szCs w:val="24"/>
              </w:rPr>
              <w:t>session handling</w:t>
            </w:r>
          </w:p>
        </w:tc>
      </w:tr>
      <w:tr w:rsidR="003322FE" w:rsidRPr="00D9281F" w14:paraId="44B60FD7" w14:textId="77777777">
        <w:tc>
          <w:tcPr>
            <w:tcW w:w="2880" w:type="dxa"/>
          </w:tcPr>
          <w:p w14:paraId="28828A0F" w14:textId="77777777" w:rsidR="003322FE" w:rsidRPr="002E4286" w:rsidRDefault="002E4286">
            <w:pPr>
              <w:rPr>
                <w:sz w:val="24"/>
                <w:szCs w:val="24"/>
              </w:rPr>
            </w:pPr>
            <w:r w:rsidRPr="002E4286">
              <w:rPr>
                <w:sz w:val="24"/>
                <w:szCs w:val="24"/>
              </w:rPr>
              <w:t>Credential Management &amp; Utilities</w:t>
            </w:r>
          </w:p>
        </w:tc>
        <w:tc>
          <w:tcPr>
            <w:tcW w:w="2880" w:type="dxa"/>
          </w:tcPr>
          <w:p w14:paraId="32F722B6" w14:textId="77777777" w:rsidR="003322FE" w:rsidRPr="002E4286" w:rsidRDefault="002E4286">
            <w:pPr>
              <w:rPr>
                <w:sz w:val="24"/>
                <w:szCs w:val="24"/>
              </w:rPr>
            </w:pPr>
            <w:r w:rsidRPr="002E4286">
              <w:rPr>
                <w:sz w:val="24"/>
                <w:szCs w:val="24"/>
              </w:rPr>
              <w:t>Tondra Pal Joya (2511713042)</w:t>
            </w:r>
          </w:p>
        </w:tc>
        <w:tc>
          <w:tcPr>
            <w:tcW w:w="2880" w:type="dxa"/>
          </w:tcPr>
          <w:p w14:paraId="4DFB81F9" w14:textId="77777777" w:rsidR="003322FE" w:rsidRPr="002E4286" w:rsidRDefault="002E4286">
            <w:pPr>
              <w:rPr>
                <w:sz w:val="24"/>
                <w:szCs w:val="24"/>
              </w:rPr>
            </w:pPr>
            <w:r w:rsidRPr="002E4286">
              <w:rPr>
                <w:sz w:val="24"/>
                <w:szCs w:val="24"/>
              </w:rPr>
              <w:t>CRUD for credentials, password tools, clipboard, search</w:t>
            </w:r>
          </w:p>
        </w:tc>
      </w:tr>
      <w:tr w:rsidR="003322FE" w:rsidRPr="00D9281F" w14:paraId="18FFBFD0" w14:textId="77777777">
        <w:tc>
          <w:tcPr>
            <w:tcW w:w="2880" w:type="dxa"/>
          </w:tcPr>
          <w:p w14:paraId="178A718A" w14:textId="77777777" w:rsidR="003322FE" w:rsidRPr="002E4286" w:rsidRDefault="002E4286">
            <w:pPr>
              <w:rPr>
                <w:sz w:val="24"/>
                <w:szCs w:val="24"/>
              </w:rPr>
            </w:pPr>
            <w:r w:rsidRPr="002E4286">
              <w:rPr>
                <w:sz w:val="24"/>
                <w:szCs w:val="24"/>
              </w:rPr>
              <w:t>User Interface &amp; Extra Features</w:t>
            </w:r>
          </w:p>
        </w:tc>
        <w:tc>
          <w:tcPr>
            <w:tcW w:w="2880" w:type="dxa"/>
          </w:tcPr>
          <w:p w14:paraId="35328B15" w14:textId="77777777" w:rsidR="003322FE" w:rsidRPr="002E4286" w:rsidRDefault="002E4286">
            <w:pPr>
              <w:rPr>
                <w:sz w:val="24"/>
                <w:szCs w:val="24"/>
              </w:rPr>
            </w:pPr>
            <w:r w:rsidRPr="002E4286">
              <w:rPr>
                <w:sz w:val="24"/>
                <w:szCs w:val="24"/>
              </w:rPr>
              <w:t>Asifur Rahman Apon (2512131642)</w:t>
            </w:r>
          </w:p>
        </w:tc>
        <w:tc>
          <w:tcPr>
            <w:tcW w:w="2880" w:type="dxa"/>
          </w:tcPr>
          <w:p w14:paraId="6F0E7733" w14:textId="77777777" w:rsidR="003322FE" w:rsidRPr="002E4286" w:rsidRDefault="002E4286">
            <w:pPr>
              <w:rPr>
                <w:sz w:val="24"/>
                <w:szCs w:val="24"/>
              </w:rPr>
            </w:pPr>
            <w:r w:rsidRPr="002E4286">
              <w:rPr>
                <w:sz w:val="24"/>
                <w:szCs w:val="24"/>
              </w:rPr>
              <w:t>UI implementation, settings, import/export, validation</w:t>
            </w:r>
          </w:p>
        </w:tc>
      </w:tr>
    </w:tbl>
    <w:p w14:paraId="517C6839" w14:textId="6D358D0F" w:rsidR="00794E94" w:rsidRPr="002E4286" w:rsidRDefault="002E4286" w:rsidP="002E4286">
      <w:pPr>
        <w:pStyle w:val="Heading1"/>
        <w:rPr>
          <w:sz w:val="36"/>
          <w:szCs w:val="36"/>
        </w:rPr>
      </w:pPr>
      <w:r w:rsidRPr="00D9281F">
        <w:rPr>
          <w:sz w:val="36"/>
          <w:szCs w:val="36"/>
        </w:rPr>
        <w:t>Testing and Results</w:t>
      </w:r>
    </w:p>
    <w:p w14:paraId="3FAEAE20" w14:textId="77777777" w:rsidR="0031193C" w:rsidRDefault="0031193C">
      <w:pPr>
        <w:rPr>
          <w:sz w:val="28"/>
          <w:szCs w:val="28"/>
        </w:rPr>
      </w:pPr>
    </w:p>
    <w:p w14:paraId="2922DB0F" w14:textId="4FAD1FED" w:rsidR="008C5FF6" w:rsidRDefault="002E4286">
      <w:pPr>
        <w:rPr>
          <w:sz w:val="28"/>
          <w:szCs w:val="28"/>
        </w:rPr>
      </w:pPr>
      <w:r w:rsidRPr="00D9281F">
        <w:rPr>
          <w:sz w:val="28"/>
          <w:szCs w:val="28"/>
        </w:rPr>
        <w:t>Test cases included login validation, encryption/decryption verification, vault CRUD operations, and password generator outputs. Each function was tested with valid and invalid inputs. Screenshots of UI operations and expected outputs confirm correctness.</w:t>
      </w:r>
    </w:p>
    <w:p w14:paraId="2D116C43" w14:textId="7C8B83EC" w:rsidR="008C5FF6" w:rsidRPr="00D9281F" w:rsidRDefault="008C5FF6">
      <w:pPr>
        <w:rPr>
          <w:sz w:val="28"/>
          <w:szCs w:val="28"/>
        </w:rPr>
      </w:pPr>
      <w:r>
        <w:rPr>
          <w:noProof/>
          <w:sz w:val="28"/>
          <w:szCs w:val="28"/>
        </w:rPr>
        <w:lastRenderedPageBreak/>
        <w:drawing>
          <wp:inline distT="0" distB="0" distL="0" distR="0" wp14:anchorId="0F50E521" wp14:editId="53EC4D18">
            <wp:extent cx="5877232" cy="38127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5990951" cy="3886492"/>
                    </a:xfrm>
                    <a:prstGeom prst="rect">
                      <a:avLst/>
                    </a:prstGeom>
                  </pic:spPr>
                </pic:pic>
              </a:graphicData>
            </a:graphic>
          </wp:inline>
        </w:drawing>
      </w:r>
      <w:r>
        <w:rPr>
          <w:noProof/>
          <w:sz w:val="28"/>
          <w:szCs w:val="28"/>
        </w:rPr>
        <w:drawing>
          <wp:inline distT="0" distB="0" distL="0" distR="0" wp14:anchorId="55D6CD18" wp14:editId="055773DE">
            <wp:extent cx="5928378" cy="3849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85275" cy="3886273"/>
                    </a:xfrm>
                    <a:prstGeom prst="rect">
                      <a:avLst/>
                    </a:prstGeom>
                  </pic:spPr>
                </pic:pic>
              </a:graphicData>
            </a:graphic>
          </wp:inline>
        </w:drawing>
      </w:r>
    </w:p>
    <w:p w14:paraId="114B50DA" w14:textId="4790AABE" w:rsidR="008C5FF6" w:rsidRDefault="008C5FF6">
      <w:pPr>
        <w:pStyle w:val="Heading1"/>
        <w:rPr>
          <w:sz w:val="36"/>
          <w:szCs w:val="36"/>
        </w:rPr>
      </w:pPr>
      <w:r>
        <w:rPr>
          <w:noProof/>
          <w:sz w:val="36"/>
          <w:szCs w:val="36"/>
        </w:rPr>
        <w:lastRenderedPageBreak/>
        <w:drawing>
          <wp:inline distT="0" distB="0" distL="0" distR="0" wp14:anchorId="13F306C7" wp14:editId="2D706FBA">
            <wp:extent cx="2634665" cy="169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2646901" cy="1703942"/>
                    </a:xfrm>
                    <a:prstGeom prst="rect">
                      <a:avLst/>
                    </a:prstGeom>
                  </pic:spPr>
                </pic:pic>
              </a:graphicData>
            </a:graphic>
          </wp:inline>
        </w:drawing>
      </w:r>
      <w:r>
        <w:rPr>
          <w:noProof/>
          <w:sz w:val="36"/>
          <w:szCs w:val="36"/>
        </w:rPr>
        <w:drawing>
          <wp:inline distT="0" distB="0" distL="0" distR="0" wp14:anchorId="1BDCA537" wp14:editId="3C75B31F">
            <wp:extent cx="2587133" cy="1668461"/>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2615197" cy="1686559"/>
                    </a:xfrm>
                    <a:prstGeom prst="rect">
                      <a:avLst/>
                    </a:prstGeom>
                  </pic:spPr>
                </pic:pic>
              </a:graphicData>
            </a:graphic>
          </wp:inline>
        </w:drawing>
      </w:r>
    </w:p>
    <w:p w14:paraId="7B87DC53" w14:textId="77777777" w:rsidR="008C5FF6" w:rsidRDefault="008C5FF6">
      <w:pPr>
        <w:pStyle w:val="Heading1"/>
        <w:rPr>
          <w:sz w:val="36"/>
          <w:szCs w:val="36"/>
        </w:rPr>
      </w:pPr>
    </w:p>
    <w:p w14:paraId="5660A5C3" w14:textId="3AEEF05C" w:rsidR="003322FE" w:rsidRPr="0031193C" w:rsidRDefault="002E4286">
      <w:pPr>
        <w:pStyle w:val="Heading1"/>
        <w:rPr>
          <w:sz w:val="32"/>
          <w:szCs w:val="32"/>
        </w:rPr>
      </w:pPr>
      <w:r w:rsidRPr="0031193C">
        <w:rPr>
          <w:sz w:val="32"/>
          <w:szCs w:val="32"/>
        </w:rPr>
        <w:t>Challenges and Solutions</w:t>
      </w:r>
    </w:p>
    <w:p w14:paraId="3263D4FE" w14:textId="77777777" w:rsidR="008C5FF6" w:rsidRDefault="008C5FF6">
      <w:pPr>
        <w:rPr>
          <w:sz w:val="28"/>
          <w:szCs w:val="28"/>
        </w:rPr>
      </w:pPr>
    </w:p>
    <w:p w14:paraId="54C42073" w14:textId="671BD914" w:rsidR="003322FE" w:rsidRPr="0031193C" w:rsidRDefault="002E4286">
      <w:pPr>
        <w:rPr>
          <w:sz w:val="24"/>
          <w:szCs w:val="24"/>
        </w:rPr>
      </w:pPr>
      <w:r w:rsidRPr="0031193C">
        <w:rPr>
          <w:sz w:val="24"/>
          <w:szCs w:val="24"/>
        </w:rPr>
        <w:t xml:space="preserve">Challenges faced during development included ensuring secure encryption, managing session auto-lock, and synchronizing UI with data persistence. These were resolved through rigorous debugging, modular design, and </w:t>
      </w:r>
      <w:r w:rsidR="00D9281F" w:rsidRPr="0031193C">
        <w:rPr>
          <w:sz w:val="24"/>
          <w:szCs w:val="24"/>
        </w:rPr>
        <w:t xml:space="preserve">the use of Java libraries such as the </w:t>
      </w:r>
      <w:r w:rsidRPr="0031193C">
        <w:rPr>
          <w:sz w:val="24"/>
          <w:szCs w:val="24"/>
        </w:rPr>
        <w:t>Java Cryptography API.</w:t>
      </w:r>
    </w:p>
    <w:p w14:paraId="71784791" w14:textId="77777777" w:rsidR="00794E94" w:rsidRDefault="00794E94">
      <w:pPr>
        <w:pStyle w:val="Heading1"/>
        <w:rPr>
          <w:sz w:val="36"/>
          <w:szCs w:val="36"/>
        </w:rPr>
      </w:pPr>
    </w:p>
    <w:p w14:paraId="031DCA3A" w14:textId="78550A47" w:rsidR="003322FE" w:rsidRPr="0031193C" w:rsidRDefault="002E4286">
      <w:pPr>
        <w:pStyle w:val="Heading1"/>
        <w:rPr>
          <w:sz w:val="32"/>
          <w:szCs w:val="32"/>
        </w:rPr>
      </w:pPr>
      <w:r w:rsidRPr="0031193C">
        <w:rPr>
          <w:sz w:val="32"/>
          <w:szCs w:val="32"/>
        </w:rPr>
        <w:t>Conclusion</w:t>
      </w:r>
    </w:p>
    <w:p w14:paraId="29854281" w14:textId="77777777" w:rsidR="00794E94" w:rsidRDefault="00794E94">
      <w:pPr>
        <w:rPr>
          <w:sz w:val="28"/>
          <w:szCs w:val="28"/>
        </w:rPr>
      </w:pPr>
    </w:p>
    <w:p w14:paraId="28E3BC82" w14:textId="782E7682" w:rsidR="003322FE" w:rsidRPr="0031193C" w:rsidRDefault="002E4286">
      <w:pPr>
        <w:rPr>
          <w:sz w:val="24"/>
          <w:szCs w:val="24"/>
        </w:rPr>
      </w:pPr>
      <w:r w:rsidRPr="0031193C">
        <w:rPr>
          <w:sz w:val="24"/>
          <w:szCs w:val="24"/>
        </w:rPr>
        <w:t>The Password Manager project successfully demonstrates secure credential storage and management using OOP principles. It reinforced concepts such as encapsulation, abstraction, inheritance, and polymorphism. Future improvements may include cloud sync, biometric authentication, and cross-platform support.</w:t>
      </w:r>
    </w:p>
    <w:p w14:paraId="28BEE90F" w14:textId="4D99D167" w:rsidR="003322FE" w:rsidRPr="00D9281F" w:rsidRDefault="003322FE">
      <w:pPr>
        <w:rPr>
          <w:sz w:val="28"/>
          <w:szCs w:val="28"/>
        </w:rPr>
      </w:pPr>
    </w:p>
    <w:sectPr w:rsidR="003322FE" w:rsidRPr="00D92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286"/>
    <w:rsid w:val="0031193C"/>
    <w:rsid w:val="00326F90"/>
    <w:rsid w:val="003322FE"/>
    <w:rsid w:val="0042362A"/>
    <w:rsid w:val="006E5257"/>
    <w:rsid w:val="00794E94"/>
    <w:rsid w:val="008C5FF6"/>
    <w:rsid w:val="00AA1D8D"/>
    <w:rsid w:val="00B47730"/>
    <w:rsid w:val="00CB0664"/>
    <w:rsid w:val="00D928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740542"/>
  <w14:defaultImageDpi w14:val="300"/>
  <w15:docId w15:val="{32E467B5-472C-4466-8CC6-C17E7093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sercontent">
    <w:name w:val="user_content"/>
    <w:basedOn w:val="DefaultParagraphFont"/>
    <w:rsid w:val="006E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685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rthsouth.instructure.com/courses/45215/users/987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477</Words>
  <Characters>3083</Characters>
  <Application>Microsoft Office Word</Application>
  <DocSecurity>0</DocSecurity>
  <Lines>114</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dcterms:created xsi:type="dcterms:W3CDTF">2013-12-23T23:15:00Z</dcterms:created>
  <dcterms:modified xsi:type="dcterms:W3CDTF">2025-08-16T13:46:00Z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76b3a047-57de-486a-a3a0-a604f9953e16</vt:lpwstr>
  </property>
</Properties>
</file>